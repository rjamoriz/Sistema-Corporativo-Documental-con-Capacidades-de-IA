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Amet 5604</w:t>
      </w:r>
    </w:p>
    <w:p>
      <w:r>
        <w:t>Versión: 3.2.7</w:t>
      </w:r>
    </w:p>
    <w:p>
      <w:r>
        <w:t>Fecha: 2025-07-03</w:t>
      </w:r>
    </w:p>
    <w:p>
      <w:r>
        <w:t>Autor: Máximo Fuentes Torrens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Amet 5604. El sistema tiene como objetivo proporcionar enfoque local preventivo.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Illum: Responsable de benchmark B2B technologies</w:t>
      </w:r>
    </w:p>
    <w:p>
      <w:pPr>
        <w:pStyle w:val="ListBullet"/>
      </w:pPr>
      <w:r>
        <w:t>• Módulo Quasi: Responsable de escala portales escalables</w:t>
      </w:r>
    </w:p>
    <w:p>
      <w:pPr>
        <w:pStyle w:val="ListBullet"/>
      </w:pPr>
      <w:r>
        <w:t>• Módulo Debitis: Responsable de sintetiza plataformas interactivas</w:t>
      </w:r>
    </w:p>
    <w:p>
      <w:pPr>
        <w:pStyle w:val="ListBullet"/>
      </w:pPr>
      <w:r>
        <w:t>• Módulo Reprehenderit: Responsable de benchmark rich vortals</w:t>
      </w:r>
    </w:p>
    <w:p>
      <w:pPr>
        <w:pStyle w:val="ListBullet"/>
      </w:pPr>
      <w:r>
        <w:t>• Módulo Praesentium: Responsable de scale clicks-and-mortar web-readiness</w:t>
      </w:r>
    </w:p>
    <w:p>
      <w:pPr>
        <w:pStyle w:val="ListBullet"/>
      </w:pPr>
      <w:r>
        <w:t>• Módulo Aliquid: Responsable de incuba infraestructuras intuitivas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genera interfaces eficientes</w:t>
      </w:r>
    </w:p>
    <w:p>
      <w:pPr>
        <w:pStyle w:val="ListBullet"/>
      </w:pPr>
      <w:r>
        <w:t>RF-2: El sistema debe monetiza canales plataforma cruzada</w:t>
      </w:r>
    </w:p>
    <w:p>
      <w:pPr>
        <w:pStyle w:val="ListBullet"/>
      </w:pPr>
      <w:r>
        <w:t>RF-3: El sistema debe innova métricas punto-com</w:t>
      </w:r>
    </w:p>
    <w:p>
      <w:pPr>
        <w:pStyle w:val="ListBullet"/>
      </w:pPr>
      <w:r>
        <w:t>RF-4: El sistema debe optimiza portales llave en mano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369ms</w:t>
      </w:r>
    </w:p>
    <w:p>
      <w:pPr>
        <w:pStyle w:val="ListBullet"/>
      </w:pPr>
      <w:r>
        <w:t>• Usuarios concurrentes: 662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Python</w:t>
      </w:r>
    </w:p>
    <w:p>
      <w:pPr>
        <w:pStyle w:val="ListBullet"/>
      </w:pPr>
      <w:r>
        <w:t>• Kafka</w:t>
      </w:r>
    </w:p>
    <w:p>
      <w:pPr>
        <w:pStyle w:val="ListBullet"/>
      </w:pPr>
      <w:r>
        <w:t>• Vue.js</w:t>
      </w:r>
    </w:p>
    <w:p>
      <w:pPr>
        <w:pStyle w:val="ListBullet"/>
      </w:pPr>
      <w:r>
        <w:t>• Node.js</w:t>
      </w:r>
    </w:p>
    <w:p>
      <w:pPr>
        <w:pStyle w:val="ListBullet"/>
      </w:pPr>
      <w:r>
        <w:t>• MongoDB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