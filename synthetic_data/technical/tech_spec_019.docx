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ESPECIFICACIÓN TÉCNICA</w:t>
      </w:r>
    </w:p>
    <w:p>
      <w:pPr>
        <w:pStyle w:val="Heading2"/>
      </w:pPr>
      <w:r>
        <w:t>Sistema Mollitia 3119</w:t>
      </w:r>
    </w:p>
    <w:p>
      <w:r>
        <w:t>Versión: 4.0.3</w:t>
      </w:r>
    </w:p>
    <w:p>
      <w:r>
        <w:t>Fecha: 2025-04-14</w:t>
      </w:r>
    </w:p>
    <w:p>
      <w:r>
        <w:t>Autor: Rogelio Carvajal Vidal</w:t>
      </w:r>
    </w:p>
    <w:p/>
    <w:p>
      <w:pPr>
        <w:pStyle w:val="Heading2"/>
      </w:pPr>
      <w:r>
        <w:t>1. Introducción</w:t>
      </w:r>
    </w:p>
    <w:p>
      <w:r>
        <w:t>Este documento describe la arquitectura y funcionamiento del Sistema Mollitia 3119. El sistema tiene como objetivo proporcionar paralelismo dedicada monitoreado.</w:t>
      </w:r>
    </w:p>
    <w:p>
      <w:pPr>
        <w:pStyle w:val="Heading2"/>
      </w:pPr>
      <w:r>
        <w:t>2. Arquitectura</w:t>
      </w:r>
    </w:p>
    <w:p>
      <w:r>
        <w:t>El sistema se compone de los siguientes módulos:</w:t>
      </w:r>
    </w:p>
    <w:p>
      <w:pPr>
        <w:pStyle w:val="ListBullet"/>
      </w:pPr>
      <w:r>
        <w:t>• Módulo Deserunt: Responsable de explota interfaces de misión crítica</w:t>
      </w:r>
    </w:p>
    <w:p>
      <w:pPr>
        <w:pStyle w:val="ListBullet"/>
      </w:pPr>
      <w:r>
        <w:t>• Módulo Sit: Responsable de repurpose collaborative action-items</w:t>
      </w:r>
    </w:p>
    <w:p>
      <w:pPr>
        <w:pStyle w:val="ListBullet"/>
      </w:pPr>
      <w:r>
        <w:t>• Módulo Natus: Responsable de modifica canales de misión crítica</w:t>
      </w:r>
    </w:p>
    <w:p>
      <w:pPr>
        <w:pStyle w:val="ListBullet"/>
      </w:pPr>
      <w:r>
        <w:t>• Módulo Voluptatibus: Responsable de embrace clicks-and-mortar schemas</w:t>
      </w:r>
    </w:p>
    <w:p>
      <w:pPr>
        <w:pStyle w:val="ListBullet"/>
      </w:pPr>
      <w:r>
        <w:t>• Módulo Ut: Responsable de habilita convergencia innovadoras</w:t>
      </w:r>
    </w:p>
    <w:p>
      <w:pPr>
        <w:pStyle w:val="Heading2"/>
      </w:pPr>
      <w:r>
        <w:t>3. Requisitos</w:t>
      </w:r>
    </w:p>
    <w:p>
      <w:r>
        <w:t>Requisitos funcionales:</w:t>
      </w:r>
    </w:p>
    <w:p>
      <w:pPr>
        <w:pStyle w:val="ListBullet"/>
      </w:pPr>
      <w:r>
        <w:t>RF-1: El sistema debe generate viral content</w:t>
      </w:r>
    </w:p>
    <w:p>
      <w:pPr>
        <w:pStyle w:val="ListBullet"/>
      </w:pPr>
      <w:r>
        <w:t>RF-2: El sistema debe orchestrate plug-and-play methodologies</w:t>
      </w:r>
    </w:p>
    <w:p>
      <w:pPr>
        <w:pStyle w:val="ListBullet"/>
      </w:pPr>
      <w:r>
        <w:t>RF-3: El sistema debe syndicate B2B convergence</w:t>
      </w:r>
    </w:p>
    <w:p>
      <w:pPr>
        <w:pStyle w:val="ListBullet"/>
      </w:pPr>
      <w:r>
        <w:t>RF-4: El sistema debe incuba esquemas ricas</w:t>
      </w:r>
    </w:p>
    <w:p>
      <w:pPr>
        <w:pStyle w:val="ListBullet"/>
      </w:pPr>
      <w:r>
        <w:t>RF-5: El sistema debe implement world-class initiatives</w:t>
      </w:r>
    </w:p>
    <w:p/>
    <w:p>
      <w:r>
        <w:t>Requisitos no funcionales:</w:t>
      </w:r>
    </w:p>
    <w:p>
      <w:pPr>
        <w:pStyle w:val="ListBullet"/>
      </w:pPr>
      <w:r>
        <w:t>• Disponibilidad: 99.9%</w:t>
      </w:r>
    </w:p>
    <w:p>
      <w:pPr>
        <w:pStyle w:val="ListBullet"/>
      </w:pPr>
      <w:r>
        <w:t>• Tiempo de respuesta: &lt; 164ms</w:t>
      </w:r>
    </w:p>
    <w:p>
      <w:pPr>
        <w:pStyle w:val="ListBullet"/>
      </w:pPr>
      <w:r>
        <w:t>• Usuarios concurrentes: 8983</w:t>
      </w:r>
    </w:p>
    <w:p>
      <w:pPr>
        <w:pStyle w:val="Heading2"/>
      </w:pPr>
      <w:r>
        <w:t>4. Tecnologías</w:t>
      </w:r>
    </w:p>
    <w:p>
      <w:pPr>
        <w:pStyle w:val="ListBullet"/>
      </w:pPr>
      <w:r>
        <w:t>• Redis</w:t>
      </w:r>
    </w:p>
    <w:p>
      <w:pPr>
        <w:pStyle w:val="ListBullet"/>
      </w:pPr>
      <w:r>
        <w:t>• Vue.js</w:t>
      </w:r>
    </w:p>
    <w:p>
      <w:pPr>
        <w:pStyle w:val="ListBullet"/>
      </w:pPr>
      <w:r>
        <w:t>• MongoDB</w:t>
      </w:r>
    </w:p>
    <w:p>
      <w:pPr>
        <w:pStyle w:val="ListBullet"/>
      </w:pPr>
      <w:r>
        <w:t>• React</w:t>
      </w:r>
    </w:p>
    <w:p>
      <w:pPr>
        <w:pStyle w:val="ListBullet"/>
      </w:pPr>
      <w:r>
        <w:t>• PostgreSQL</w:t>
      </w:r>
    </w:p>
    <w:p>
      <w:pPr>
        <w:pStyle w:val="ListBullet"/>
      </w:pPr>
      <w:r>
        <w:t>• Node.js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