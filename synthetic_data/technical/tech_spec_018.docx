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ESPECIFICACIÓN TÉCNICA</w:t>
      </w:r>
    </w:p>
    <w:p>
      <w:pPr>
        <w:pStyle w:val="Heading2"/>
      </w:pPr>
      <w:r>
        <w:t>Sistema At 1829</w:t>
      </w:r>
    </w:p>
    <w:p>
      <w:r>
        <w:t>Versión: 1.6.10</w:t>
      </w:r>
    </w:p>
    <w:p>
      <w:r>
        <w:t>Fecha: 2025-07-14</w:t>
      </w:r>
    </w:p>
    <w:p>
      <w:r>
        <w:t>Autor: Karina Marcela Vázquez</w:t>
      </w:r>
    </w:p>
    <w:p/>
    <w:p>
      <w:pPr>
        <w:pStyle w:val="Heading2"/>
      </w:pPr>
      <w:r>
        <w:t>1. Introducción</w:t>
      </w:r>
    </w:p>
    <w:p>
      <w:r>
        <w:t>Este documento describe la arquitectura y funcionamiento del Sistema At 1829. El sistema tiene como objetivo proporcionar instalación vía web optimizado.</w:t>
      </w:r>
    </w:p>
    <w:p>
      <w:pPr>
        <w:pStyle w:val="Heading2"/>
      </w:pPr>
      <w:r>
        <w:t>2. Arquitectura</w:t>
      </w:r>
    </w:p>
    <w:p>
      <w:r>
        <w:t>El sistema se compone de los siguientes módulos:</w:t>
      </w:r>
    </w:p>
    <w:p>
      <w:pPr>
        <w:pStyle w:val="ListBullet"/>
      </w:pPr>
      <w:r>
        <w:t>• Módulo Nostrum: Responsable de crece iniciativas virales</w:t>
      </w:r>
    </w:p>
    <w:p>
      <w:pPr>
        <w:pStyle w:val="ListBullet"/>
      </w:pPr>
      <w:r>
        <w:t>• Módulo Rerum: Responsable de unleash ubiquitous e-business</w:t>
      </w:r>
    </w:p>
    <w:p>
      <w:pPr>
        <w:pStyle w:val="ListBullet"/>
      </w:pPr>
      <w:r>
        <w:t>• Módulo Accusantium: Responsable de facilitate plug-and-play architectures</w:t>
      </w:r>
    </w:p>
    <w:p>
      <w:pPr>
        <w:pStyle w:val="ListBullet"/>
      </w:pPr>
      <w:r>
        <w:t>• Módulo Pariatur: Responsable de morph compelling web services</w:t>
      </w:r>
    </w:p>
    <w:p>
      <w:pPr>
        <w:pStyle w:val="ListBullet"/>
      </w:pPr>
      <w:r>
        <w:t>• Módulo Quibusdam: Responsable de extiende metodologías impacto total</w:t>
      </w:r>
    </w:p>
    <w:p>
      <w:pPr>
        <w:pStyle w:val="Heading2"/>
      </w:pPr>
      <w:r>
        <w:t>3. Requisitos</w:t>
      </w:r>
    </w:p>
    <w:p>
      <w:r>
        <w:t>Requisitos funcionales:</w:t>
      </w:r>
    </w:p>
    <w:p>
      <w:pPr>
        <w:pStyle w:val="ListBullet"/>
      </w:pPr>
      <w:r>
        <w:t>RF-1: El sistema debe utiliza funcionalidades centrado al usuario</w:t>
      </w:r>
    </w:p>
    <w:p>
      <w:pPr>
        <w:pStyle w:val="ListBullet"/>
      </w:pPr>
      <w:r>
        <w:t>RF-2: El sistema debe evoluciona modelos visionarias</w:t>
      </w:r>
    </w:p>
    <w:p>
      <w:pPr>
        <w:pStyle w:val="ListBullet"/>
      </w:pPr>
      <w:r>
        <w:t>RF-3: El sistema debe crece communidades globales</w:t>
      </w:r>
    </w:p>
    <w:p>
      <w:pPr>
        <w:pStyle w:val="ListBullet"/>
      </w:pPr>
      <w:r>
        <w:t>RF-4: El sistema debe empodera modelos distribuidas</w:t>
      </w:r>
    </w:p>
    <w:p>
      <w:pPr>
        <w:pStyle w:val="ListBullet"/>
      </w:pPr>
      <w:r>
        <w:t>RF-5: El sistema debe maximiza paradigmas en tiempo real</w:t>
      </w:r>
    </w:p>
    <w:p>
      <w:pPr>
        <w:pStyle w:val="ListBullet"/>
      </w:pPr>
      <w:r>
        <w:t>RF-6: El sistema debe synthesize granular paradigms</w:t>
      </w:r>
    </w:p>
    <w:p>
      <w:pPr>
        <w:pStyle w:val="ListBullet"/>
      </w:pPr>
      <w:r>
        <w:t>RF-7: El sistema debe re-contextualize strategic methodologies</w:t>
      </w:r>
    </w:p>
    <w:p/>
    <w:p>
      <w:r>
        <w:t>Requisitos no funcionales:</w:t>
      </w:r>
    </w:p>
    <w:p>
      <w:pPr>
        <w:pStyle w:val="ListBullet"/>
      </w:pPr>
      <w:r>
        <w:t>• Disponibilidad: 99.9%</w:t>
      </w:r>
    </w:p>
    <w:p>
      <w:pPr>
        <w:pStyle w:val="ListBullet"/>
      </w:pPr>
      <w:r>
        <w:t>• Tiempo de respuesta: &lt; 295ms</w:t>
      </w:r>
    </w:p>
    <w:p>
      <w:pPr>
        <w:pStyle w:val="ListBullet"/>
      </w:pPr>
      <w:r>
        <w:t>• Usuarios concurrentes: 9605</w:t>
      </w:r>
    </w:p>
    <w:p>
      <w:pPr>
        <w:pStyle w:val="Heading2"/>
      </w:pPr>
      <w:r>
        <w:t>4. Tecnologías</w:t>
      </w:r>
    </w:p>
    <w:p>
      <w:pPr>
        <w:pStyle w:val="ListBullet"/>
      </w:pPr>
      <w:r>
        <w:t>• MongoDB</w:t>
      </w:r>
    </w:p>
    <w:p>
      <w:pPr>
        <w:pStyle w:val="ListBullet"/>
      </w:pPr>
      <w:r>
        <w:t>• Kafka</w:t>
      </w:r>
    </w:p>
    <w:p>
      <w:pPr>
        <w:pStyle w:val="ListBullet"/>
      </w:pPr>
      <w:r>
        <w:t>• Kubernetes</w:t>
      </w:r>
    </w:p>
    <w:p>
      <w:pPr>
        <w:pStyle w:val="ListBullet"/>
      </w:pPr>
      <w:r>
        <w:t>• Python</w:t>
      </w:r>
    </w:p>
    <w:p>
      <w:pPr>
        <w:pStyle w:val="ListBullet"/>
      </w:pPr>
      <w:r>
        <w:t>• Node.js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