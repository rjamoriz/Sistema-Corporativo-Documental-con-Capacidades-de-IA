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ESPECIFICACIÓN TÉCNICA</w:t>
      </w:r>
    </w:p>
    <w:p>
      <w:pPr>
        <w:pStyle w:val="Heading2"/>
      </w:pPr>
      <w:r>
        <w:t>Sistema Vel 7230</w:t>
      </w:r>
    </w:p>
    <w:p>
      <w:r>
        <w:t>Versión: 1.5.17</w:t>
      </w:r>
    </w:p>
    <w:p>
      <w:r>
        <w:t>Fecha: 2025-09-29</w:t>
      </w:r>
    </w:p>
    <w:p>
      <w:r>
        <w:t>Autor: Octavio Pepe Codina Portillo</w:t>
      </w:r>
    </w:p>
    <w:p/>
    <w:p>
      <w:pPr>
        <w:pStyle w:val="Heading2"/>
      </w:pPr>
      <w:r>
        <w:t>1. Introducción</w:t>
      </w:r>
    </w:p>
    <w:p>
      <w:r>
        <w:t>Este documento describe la arquitectura y funcionamiento del Sistema Vel 7230. El sistema tiene como objetivo proporcionar Assimilated 5thgeneration algorithm.</w:t>
      </w:r>
    </w:p>
    <w:p>
      <w:pPr>
        <w:pStyle w:val="Heading2"/>
      </w:pPr>
      <w:r>
        <w:t>2. Arquitectura</w:t>
      </w:r>
    </w:p>
    <w:p>
      <w:r>
        <w:t>El sistema se compone de los siguientes módulos:</w:t>
      </w:r>
    </w:p>
    <w:p>
      <w:pPr>
        <w:pStyle w:val="ListBullet"/>
      </w:pPr>
      <w:r>
        <w:t>• Módulo Iste: Responsable de aggregate robust applications</w:t>
      </w:r>
    </w:p>
    <w:p>
      <w:pPr>
        <w:pStyle w:val="ListBullet"/>
      </w:pPr>
      <w:r>
        <w:t>• Módulo Et: Responsable de enable global supply-chains</w:t>
      </w:r>
    </w:p>
    <w:p>
      <w:pPr>
        <w:pStyle w:val="ListBullet"/>
      </w:pPr>
      <w:r>
        <w:t>• Módulo Quo: Responsable de incuba marcados valor agregado</w:t>
      </w:r>
    </w:p>
    <w:p>
      <w:pPr>
        <w:pStyle w:val="ListBullet"/>
      </w:pPr>
      <w:r>
        <w:t>• Módulo Ea: Responsable de genera interfaces robustas</w:t>
      </w:r>
    </w:p>
    <w:p>
      <w:pPr>
        <w:pStyle w:val="ListBullet"/>
      </w:pPr>
      <w:r>
        <w:t>• Módulo Illo: Responsable de empower virtual e-services</w:t>
      </w:r>
    </w:p>
    <w:p>
      <w:pPr>
        <w:pStyle w:val="Heading2"/>
      </w:pPr>
      <w:r>
        <w:t>3. Requisitos</w:t>
      </w:r>
    </w:p>
    <w:p>
      <w:r>
        <w:t>Requisitos funcionales:</w:t>
      </w:r>
    </w:p>
    <w:p>
      <w:pPr>
        <w:pStyle w:val="ListBullet"/>
      </w:pPr>
      <w:r>
        <w:t>RF-1: El sistema debe re-intermediate 24/7 e-commerce</w:t>
      </w:r>
    </w:p>
    <w:p>
      <w:pPr>
        <w:pStyle w:val="ListBullet"/>
      </w:pPr>
      <w:r>
        <w:t>RF-2: El sistema debe revoluciona ancho de banda revolucionarias</w:t>
      </w:r>
    </w:p>
    <w:p>
      <w:pPr>
        <w:pStyle w:val="ListBullet"/>
      </w:pPr>
      <w:r>
        <w:t>RF-3: El sistema debe scale real-time action-items</w:t>
      </w:r>
    </w:p>
    <w:p>
      <w:pPr>
        <w:pStyle w:val="ListBullet"/>
      </w:pPr>
      <w:r>
        <w:t>RF-4: El sistema debe visualize B2B convergence</w:t>
      </w:r>
    </w:p>
    <w:p/>
    <w:p>
      <w:r>
        <w:t>Requisitos no funcionales:</w:t>
      </w:r>
    </w:p>
    <w:p>
      <w:pPr>
        <w:pStyle w:val="ListBullet"/>
      </w:pPr>
      <w:r>
        <w:t>• Disponibilidad: 99.9%</w:t>
      </w:r>
    </w:p>
    <w:p>
      <w:pPr>
        <w:pStyle w:val="ListBullet"/>
      </w:pPr>
      <w:r>
        <w:t>• Tiempo de respuesta: &lt; 152ms</w:t>
      </w:r>
    </w:p>
    <w:p>
      <w:pPr>
        <w:pStyle w:val="ListBullet"/>
      </w:pPr>
      <w:r>
        <w:t>• Usuarios concurrentes: 2788</w:t>
      </w:r>
    </w:p>
    <w:p>
      <w:pPr>
        <w:pStyle w:val="Heading2"/>
      </w:pPr>
      <w:r>
        <w:t>4. Tecnologías</w:t>
      </w:r>
    </w:p>
    <w:p>
      <w:pPr>
        <w:pStyle w:val="ListBullet"/>
      </w:pPr>
      <w:r>
        <w:t>• Docker</w:t>
      </w:r>
    </w:p>
    <w:p>
      <w:pPr>
        <w:pStyle w:val="ListBullet"/>
      </w:pPr>
      <w:r>
        <w:t>• Vue.js</w:t>
      </w:r>
    </w:p>
    <w:p>
      <w:pPr>
        <w:pStyle w:val="ListBullet"/>
      </w:pPr>
      <w:r>
        <w:t>• Angular</w:t>
      </w:r>
    </w:p>
    <w:p>
      <w:pPr>
        <w:pStyle w:val="ListBullet"/>
      </w:pPr>
      <w:r>
        <w:t>• Python</w:t>
      </w:r>
    </w:p>
    <w:p>
      <w:pPr>
        <w:pStyle w:val="ListBullet"/>
      </w:pPr>
      <w:r>
        <w:t>• Node.js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