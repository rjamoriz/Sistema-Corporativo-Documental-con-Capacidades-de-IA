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2025-09-27</w:t>
      </w:r>
    </w:p>
    <w:p/>
    <w:p>
      <w:pPr>
        <w:pStyle w:val="Heading2"/>
      </w:pPr>
      <w:r>
        <w:t>PARTES</w:t>
      </w:r>
    </w:p>
    <w:p>
      <w:r>
        <w:t>EMPRESA: Galindo-Baca S.A. de C.V.</w:t>
      </w:r>
    </w:p>
    <w:p>
      <w:r>
        <w:t>CIF: T61529860B</w:t>
      </w:r>
    </w:p>
    <w:p>
      <w:r>
        <w:t>Dirección: Rambla Francisco Javier Mata 10</w:t>
        <w:br/>
        <w:t>Córdoba, 36460</w:t>
      </w:r>
    </w:p>
    <w:p/>
    <w:p>
      <w:r>
        <w:t>TRABAJADOR: Alfredo Jorge Luis Nazario</w:t>
      </w:r>
    </w:p>
    <w:p>
      <w:r>
        <w:t>DNI: 69194032I</w:t>
      </w:r>
    </w:p>
    <w:p>
      <w:r>
        <w:t>Domicilio: Pasadizo Cristóbal Cuervo 947</w:t>
        <w:br/>
        <w:t>Santa Cruz de Tenerife, 05018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Técnico agropecuario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1 meses.</w:t>
      </w:r>
    </w:p>
    <w:p>
      <w:pPr>
        <w:pStyle w:val="Heading3"/>
      </w:pPr>
      <w:r>
        <w:t>TERCERA. Retribución</w:t>
      </w:r>
    </w:p>
    <w:p>
      <w:r>
        <w:t>El trabajador percibirá un salario bruto anual de 18,972€, distribuido en 14 pagas.</w:t>
      </w:r>
    </w:p>
    <w:p>
      <w:pPr>
        <w:pStyle w:val="Heading3"/>
      </w:pPr>
      <w:r>
        <w:t>CUARTA. Jornada</w:t>
      </w:r>
    </w:p>
    <w:p>
      <w:r>
        <w:t>La jornada laboral será de 37.5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