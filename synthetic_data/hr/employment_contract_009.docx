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TRABAJO</w:t>
      </w:r>
    </w:p>
    <w:p>
      <w:r>
        <w:t>Fecha: 2025-09-10</w:t>
      </w:r>
    </w:p>
    <w:p/>
    <w:p>
      <w:pPr>
        <w:pStyle w:val="Heading2"/>
      </w:pPr>
      <w:r>
        <w:t>PARTES</w:t>
      </w:r>
    </w:p>
    <w:p>
      <w:r>
        <w:t>EMPRESA: Familia Morata S.L.N.E</w:t>
      </w:r>
    </w:p>
    <w:p>
      <w:r>
        <w:t>CIF: E74686568H</w:t>
      </w:r>
    </w:p>
    <w:p>
      <w:r>
        <w:t>Dirección: Prolongación Tabasco 016 Interior 625</w:t>
        <w:br/>
        <w:t>San Abelardo los altos, AGS 66673</w:t>
      </w:r>
    </w:p>
    <w:p/>
    <w:p>
      <w:r>
        <w:t>TRABAJADOR: Genaro Montoya</w:t>
      </w:r>
    </w:p>
    <w:p>
      <w:r>
        <w:t>DNI: 35402251K</w:t>
      </w:r>
    </w:p>
    <w:p>
      <w:r>
        <w:t xml:space="preserve">Domicilio: Pasadizo Juan Bautista Mate 979 Puerta 8 </w:t>
        <w:br/>
        <w:t>Badajoz, 50171</w:t>
      </w:r>
    </w:p>
    <w:p/>
    <w:p>
      <w:pPr>
        <w:pStyle w:val="Heading2"/>
      </w:pPr>
      <w:r>
        <w:t>CLÁUSULAS</w:t>
      </w:r>
    </w:p>
    <w:p>
      <w:pPr>
        <w:pStyle w:val="Heading3"/>
      </w:pPr>
      <w:r>
        <w:t>PRIMERA. Puesto de trabajo</w:t>
      </w:r>
    </w:p>
    <w:p>
      <w:r>
        <w:t>El trabajador prestará sus servicios como Secretario jurídicos en las instalaciones de la empresa, desempeñando las funciones propias del cargo.</w:t>
      </w:r>
    </w:p>
    <w:p>
      <w:pPr>
        <w:pStyle w:val="Heading3"/>
      </w:pPr>
      <w:r>
        <w:t>SEGUNDA. Duración</w:t>
      </w:r>
    </w:p>
    <w:p>
      <w:r>
        <w:t>El presente contrato tiene carácter indefinido, con un período de prueba de 3 meses.</w:t>
      </w:r>
    </w:p>
    <w:p>
      <w:pPr>
        <w:pStyle w:val="Heading3"/>
      </w:pPr>
      <w:r>
        <w:t>TERCERA. Retribución</w:t>
      </w:r>
    </w:p>
    <w:p>
      <w:r>
        <w:t>El trabajador percibirá un salario bruto anual de 22,066€, distribuido en 12 pagas.</w:t>
      </w:r>
    </w:p>
    <w:p>
      <w:pPr>
        <w:pStyle w:val="Heading3"/>
      </w:pPr>
      <w:r>
        <w:t>CUARTA. Jornada</w:t>
      </w:r>
    </w:p>
    <w:p>
      <w:r>
        <w:t>La jornada laboral será de 40 horas semanales, de lunes a viernes.</w:t>
      </w:r>
    </w:p>
    <w:p>
      <w:pPr>
        <w:pStyle w:val="Heading3"/>
      </w:pPr>
      <w:r>
        <w:t>QUINTA. Vacaciones</w:t>
      </w:r>
    </w:p>
    <w:p>
      <w:r>
        <w:t>El trabajador tiene derecho a 30 días naturales de vacaciones anuales retribuidas.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